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Keshav Memorial Engineering College Of Engineering</w:t>
      </w:r>
    </w:p>
    <w:p>
      <w:pPr>
        <w:pStyle w:val="Heading3"/>
        <w:jc w:val="center"/>
      </w:pPr>
      <w:r>
        <w:t>Koheda Road,Chinthapallyguda(V),Ibrahimpatnam(M),</w:t>
        <w:br/>
        <w:t>RR Dist-501510(T.S)Ph:9160102123,849981497</w:t>
      </w:r>
    </w:p>
    <w:p>
      <w:pPr>
        <w:pStyle w:val="Heading1"/>
        <w:jc w:val="center"/>
      </w:pPr>
      <w:r>
        <w:t>INDENT FORM</w:t>
        <w:br/>
        <w:br/>
      </w:r>
    </w:p>
    <w:p>
      <w:r>
        <w:t>Indent No: 007</w:t>
        <w:tab/>
        <w:tab/>
        <w:tab/>
        <w:tab/>
        <w:tab/>
        <w:tab/>
        <w:tab/>
        <w:tab/>
        <w:t xml:space="preserve">         Date:14-sep-2023</w:t>
        <w:br/>
        <w:br/>
        <w:br/>
      </w:r>
      <w:r>
        <w:t>Name of the department: Admin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S.No</w:t>
            </w:r>
          </w:p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Item Name</w:t>
            </w:r>
          </w:p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Supplier Name</w:t>
            </w:r>
          </w:p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Quantity</w:t>
            </w:r>
          </w:p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Total Cost</w:t>
            </w:r>
          </w:p>
        </w:tc>
      </w:tr>
      <w:tr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1.</w:t>
            </w:r>
          </w:p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Record Books</w:t>
              <w:br/>
            </w:r>
          </w:p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Lakshmi Book Binders</w:t>
              <w:br/>
            </w:r>
          </w:p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4104</w:t>
              <w:br/>
            </w:r>
          </w:p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410400</w:t>
              <w:br/>
            </w:r>
          </w:p>
        </w:tc>
      </w:tr>
      <w:tr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</w:tr>
      <w:tr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</w:tr>
      <w:tr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</w:tr>
      <w:tr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</w:tr>
      <w:tr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  <w:tc>
          <w:tcPr>
            <w:tcW w:type="dxa" w:w="17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/>
        </w:tc>
      </w:tr>
    </w:tbl>
    <w:p>
      <w:r>
        <w:br/>
        <w:br/>
        <w:t>Requested By: KMCE-025</w:t>
        <w:br/>
        <w:br/>
      </w:r>
      <w:r>
        <w:t xml:space="preserve">Admin/HOD signature: </w:t>
        <w:br/>
        <w:br/>
      </w:r>
      <w:r>
        <w:t xml:space="preserve">Approved By: </w:t>
        <w:br/>
        <w:br/>
        <w:br/>
      </w:r>
      <w:r>
        <w:t xml:space="preserve">Principal:                              </w:t>
        <w:tab/>
        <w:tab/>
        <w:tab/>
        <w:tab/>
        <w:tab/>
        <w:tab/>
        <w:tab/>
        <w:t>Director: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